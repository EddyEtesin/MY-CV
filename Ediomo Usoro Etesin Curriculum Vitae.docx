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165E" w14:textId="199F016C" w:rsidR="00772EBF" w:rsidRPr="003006BA" w:rsidRDefault="00000000" w:rsidP="003006BA">
      <w:pPr>
        <w:spacing w:after="0"/>
        <w:jc w:val="center"/>
        <w:rPr>
          <w:rFonts w:ascii="Cooper Black" w:hAnsi="Cooper Black"/>
          <w:sz w:val="32"/>
          <w:szCs w:val="32"/>
        </w:rPr>
      </w:pPr>
      <w:r w:rsidRPr="003006BA">
        <w:rPr>
          <w:rFonts w:ascii="Cooper Black" w:hAnsi="Cooper Black"/>
          <w:b/>
          <w:sz w:val="40"/>
          <w:szCs w:val="32"/>
        </w:rPr>
        <w:t>EDIOMO USORO ETESIN</w:t>
      </w:r>
    </w:p>
    <w:p w14:paraId="6B0BA6CD" w14:textId="77777777" w:rsidR="003006BA" w:rsidRDefault="00000000" w:rsidP="003006BA">
      <w:pPr>
        <w:spacing w:after="0"/>
        <w:jc w:val="center"/>
        <w:rPr>
          <w:rFonts w:ascii="Times New Roman" w:hAnsi="Times New Roman" w:cs="Times New Roman"/>
        </w:rPr>
      </w:pPr>
      <w:r w:rsidRPr="003006BA">
        <w:rPr>
          <w:rFonts w:ascii="Bell MT" w:hAnsi="Bell MT"/>
          <w:b/>
          <w:bCs/>
          <w:sz w:val="24"/>
          <w:szCs w:val="24"/>
        </w:rPr>
        <w:t xml:space="preserve">14, </w:t>
      </w:r>
      <w:r w:rsidR="003006BA" w:rsidRPr="003006BA">
        <w:rPr>
          <w:rFonts w:ascii="Bell MT" w:hAnsi="Bell MT"/>
          <w:b/>
          <w:bCs/>
          <w:sz w:val="24"/>
          <w:szCs w:val="24"/>
        </w:rPr>
        <w:t xml:space="preserve">Use </w:t>
      </w:r>
      <w:proofErr w:type="spellStart"/>
      <w:r w:rsidR="003006BA" w:rsidRPr="003006BA">
        <w:rPr>
          <w:rFonts w:ascii="Bell MT" w:hAnsi="Bell MT"/>
          <w:b/>
          <w:bCs/>
          <w:sz w:val="24"/>
          <w:szCs w:val="24"/>
        </w:rPr>
        <w:t>Offot</w:t>
      </w:r>
      <w:proofErr w:type="spellEnd"/>
      <w:r w:rsidRPr="003006BA">
        <w:rPr>
          <w:rFonts w:ascii="Bell MT" w:hAnsi="Bell MT"/>
          <w:b/>
          <w:bCs/>
          <w:sz w:val="24"/>
          <w:szCs w:val="24"/>
        </w:rPr>
        <w:t>, Uyo, Akwa Ibom State, Nigeria</w:t>
      </w:r>
      <w:r>
        <w:br/>
      </w:r>
      <w:r w:rsidR="003006BA">
        <w:rPr>
          <w:rFonts w:ascii="Times New Roman" w:hAnsi="Times New Roman" w:cs="Times New Roman"/>
        </w:rPr>
        <w:t>Telephone</w:t>
      </w:r>
      <w:r w:rsidRPr="003006BA">
        <w:rPr>
          <w:rFonts w:ascii="Times New Roman" w:hAnsi="Times New Roman" w:cs="Times New Roman"/>
        </w:rPr>
        <w:t xml:space="preserve"> +2348083647651 | </w:t>
      </w:r>
      <w:r w:rsidR="003006BA">
        <w:rPr>
          <w:rFonts w:ascii="Times New Roman" w:hAnsi="Times New Roman" w:cs="Times New Roman"/>
        </w:rPr>
        <w:t>Email:</w:t>
      </w:r>
      <w:r w:rsidRPr="003006BA">
        <w:rPr>
          <w:rFonts w:ascii="Times New Roman" w:hAnsi="Times New Roman" w:cs="Times New Roman"/>
        </w:rPr>
        <w:t xml:space="preserve"> Ediomoetesin40@gmail.com | </w:t>
      </w:r>
    </w:p>
    <w:p w14:paraId="1D32D198" w14:textId="732C3949" w:rsidR="00772EBF" w:rsidRPr="003006BA" w:rsidRDefault="003006BA" w:rsidP="003006BA">
      <w:pPr>
        <w:spacing w:after="0"/>
        <w:jc w:val="center"/>
        <w:rPr>
          <w:color w:val="A6A6A6" w:themeColor="background1" w:themeShade="A6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="00000000" w:rsidRPr="003006BA">
        <w:rPr>
          <w:rFonts w:ascii="Times New Roman" w:hAnsi="Times New Roman" w:cs="Times New Roman"/>
        </w:rPr>
        <w:t xml:space="preserve">: </w:t>
      </w:r>
      <w:hyperlink r:id="rId6" w:history="1">
        <w:r w:rsidRPr="003006BA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Pr="003006BA">
          <w:rPr>
            <w:rStyle w:val="Hyperlink"/>
            <w:rFonts w:ascii="Times New Roman" w:hAnsi="Times New Roman" w:cs="Times New Roman"/>
          </w:rPr>
          <w:t>EddyEtesin</w:t>
        </w:r>
        <w:proofErr w:type="spellEnd"/>
      </w:hyperlink>
    </w:p>
    <w:p w14:paraId="419F74E2" w14:textId="551ED587" w:rsidR="00772EBF" w:rsidRDefault="003006BA" w:rsidP="003006BA">
      <w:pPr>
        <w:spacing w:after="0"/>
        <w:rPr>
          <w:b/>
          <w:color w:val="000000"/>
          <w:sz w:val="24"/>
        </w:rPr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4FD4037" wp14:editId="6D1C3B57">
                <wp:simplePos x="0" y="0"/>
                <wp:positionH relativeFrom="column">
                  <wp:posOffset>-53340</wp:posOffset>
                </wp:positionH>
                <wp:positionV relativeFrom="paragraph">
                  <wp:posOffset>191770</wp:posOffset>
                </wp:positionV>
                <wp:extent cx="6169025" cy="0"/>
                <wp:effectExtent l="12065" t="12065" r="10160" b="16510"/>
                <wp:wrapNone/>
                <wp:docPr id="102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90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84DFE" id="Straight Connector 3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4.2pt,15.1pt" to="481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" strokeweight="1.5pt">
                <v:stroke joinstyle="miter"/>
                <o:lock v:ext="edit" shapetype="f"/>
              </v:line>
            </w:pict>
          </mc:Fallback>
        </mc:AlternateContent>
      </w:r>
      <w:r w:rsidR="00000000">
        <w:rPr>
          <w:b/>
          <w:color w:val="000000"/>
          <w:sz w:val="24"/>
        </w:rPr>
        <w:t>EDUCATION</w:t>
      </w:r>
    </w:p>
    <w:p w14:paraId="17E742F5" w14:textId="4314E85E" w:rsidR="003006BA" w:rsidRPr="003006BA" w:rsidRDefault="00000000" w:rsidP="003006BA">
      <w:pPr>
        <w:spacing w:after="0"/>
        <w:ind w:left="2160" w:hanging="2160"/>
        <w:rPr>
          <w:rFonts w:ascii="Times New Roman" w:hAnsi="Times New Roman" w:cs="Times New Roman"/>
        </w:rPr>
      </w:pPr>
      <w:r w:rsidRPr="003006BA">
        <w:rPr>
          <w:rFonts w:ascii="Times New Roman" w:hAnsi="Times New Roman" w:cs="Times New Roman"/>
          <w:b/>
          <w:sz w:val="24"/>
          <w:szCs w:val="24"/>
        </w:rPr>
        <w:t>2018–2024</w:t>
      </w:r>
      <w:r w:rsidR="003006BA" w:rsidRPr="003006BA">
        <w:rPr>
          <w:rFonts w:ascii="Times New Roman" w:hAnsi="Times New Roman" w:cs="Times New Roman"/>
          <w:b/>
        </w:rPr>
        <w:tab/>
      </w:r>
      <w:r w:rsidRPr="003006BA">
        <w:rPr>
          <w:rFonts w:ascii="Times New Roman" w:hAnsi="Times New Roman" w:cs="Times New Roman"/>
          <w:b/>
          <w:bCs/>
          <w:sz w:val="24"/>
          <w:szCs w:val="24"/>
        </w:rPr>
        <w:t>University of Uyo, Uyo, Akwa Ibom State, Nigeria</w:t>
      </w:r>
      <w:r w:rsidRPr="003006BA">
        <w:rPr>
          <w:rFonts w:ascii="Times New Roman" w:hAnsi="Times New Roman" w:cs="Times New Roman"/>
        </w:rPr>
        <w:br/>
      </w:r>
      <w:r w:rsidRPr="003006BA">
        <w:rPr>
          <w:rFonts w:ascii="Times New Roman" w:hAnsi="Times New Roman" w:cs="Times New Roman"/>
          <w:i/>
          <w:iCs/>
        </w:rPr>
        <w:t xml:space="preserve">B.Eng. Electrical and Electronics Engineering </w:t>
      </w:r>
      <w:r w:rsidR="003006BA">
        <w:rPr>
          <w:rFonts w:ascii="Times New Roman" w:hAnsi="Times New Roman" w:cs="Times New Roman"/>
          <w:i/>
          <w:iCs/>
        </w:rPr>
        <w:t>‘(4.02/5.0)’</w:t>
      </w:r>
      <w:r w:rsidRPr="003006BA">
        <w:rPr>
          <w:rFonts w:ascii="Times New Roman" w:hAnsi="Times New Roman" w:cs="Times New Roman"/>
          <w:i/>
          <w:iCs/>
        </w:rPr>
        <w:t>– Second Class Upper Division</w:t>
      </w:r>
      <w:r w:rsidRPr="003006BA">
        <w:rPr>
          <w:rFonts w:ascii="Times New Roman" w:hAnsi="Times New Roman" w:cs="Times New Roman"/>
          <w:i/>
          <w:iCs/>
        </w:rPr>
        <w:br/>
      </w:r>
      <w:r w:rsidRPr="003006BA">
        <w:rPr>
          <w:rFonts w:ascii="Times New Roman" w:hAnsi="Times New Roman" w:cs="Times New Roman"/>
        </w:rPr>
        <w:t>President, NUESA Class Rep Council (All Sessions)</w:t>
      </w:r>
      <w:r w:rsidRPr="003006BA">
        <w:rPr>
          <w:rFonts w:ascii="Times New Roman" w:hAnsi="Times New Roman" w:cs="Times New Roman"/>
        </w:rPr>
        <w:br/>
        <w:t>Secretary General, Student Union Government (One Year)</w:t>
      </w:r>
    </w:p>
    <w:p w14:paraId="33C22E64" w14:textId="60328164" w:rsidR="00772EBF" w:rsidRDefault="00000000" w:rsidP="003006BA">
      <w:pPr>
        <w:ind w:left="2160" w:hanging="2160"/>
      </w:pPr>
      <w:r w:rsidRPr="003006BA">
        <w:rPr>
          <w:rFonts w:ascii="Times New Roman" w:hAnsi="Times New Roman" w:cs="Times New Roman"/>
          <w:b/>
          <w:sz w:val="24"/>
          <w:szCs w:val="24"/>
        </w:rPr>
        <w:t>201</w:t>
      </w:r>
      <w:r w:rsidR="003006BA" w:rsidRPr="003006BA">
        <w:rPr>
          <w:rFonts w:ascii="Times New Roman" w:hAnsi="Times New Roman" w:cs="Times New Roman"/>
          <w:b/>
          <w:sz w:val="24"/>
          <w:szCs w:val="24"/>
        </w:rPr>
        <w:t>1</w:t>
      </w:r>
      <w:r w:rsidRPr="003006BA">
        <w:rPr>
          <w:rFonts w:ascii="Times New Roman" w:hAnsi="Times New Roman" w:cs="Times New Roman"/>
          <w:b/>
          <w:sz w:val="24"/>
          <w:szCs w:val="24"/>
        </w:rPr>
        <w:t>–201</w:t>
      </w:r>
      <w:r w:rsidR="003006BA" w:rsidRPr="003006BA">
        <w:rPr>
          <w:rFonts w:ascii="Times New Roman" w:hAnsi="Times New Roman" w:cs="Times New Roman"/>
          <w:b/>
          <w:sz w:val="24"/>
          <w:szCs w:val="24"/>
        </w:rPr>
        <w:t>7</w:t>
      </w:r>
      <w:r w:rsidR="003006BA">
        <w:rPr>
          <w:rFonts w:ascii="Times New Roman" w:hAnsi="Times New Roman" w:cs="Times New Roman"/>
          <w:b/>
        </w:rPr>
        <w:tab/>
      </w:r>
      <w:r w:rsidR="003006BA" w:rsidRPr="003006BA">
        <w:rPr>
          <w:rFonts w:ascii="Times New Roman" w:hAnsi="Times New Roman" w:cs="Times New Roman"/>
          <w:b/>
          <w:bCs/>
          <w:sz w:val="24"/>
          <w:szCs w:val="24"/>
        </w:rPr>
        <w:t>Nigerian Navy</w:t>
      </w:r>
      <w:r w:rsidRPr="003006BA">
        <w:rPr>
          <w:rFonts w:ascii="Times New Roman" w:hAnsi="Times New Roman" w:cs="Times New Roman"/>
          <w:b/>
          <w:bCs/>
          <w:sz w:val="24"/>
          <w:szCs w:val="24"/>
        </w:rPr>
        <w:t xml:space="preserve"> Secondary School, </w:t>
      </w:r>
      <w:r w:rsidR="003006BA" w:rsidRPr="003006BA">
        <w:rPr>
          <w:rFonts w:ascii="Times New Roman" w:hAnsi="Times New Roman" w:cs="Times New Roman"/>
          <w:b/>
          <w:bCs/>
          <w:sz w:val="24"/>
          <w:szCs w:val="24"/>
        </w:rPr>
        <w:t>Calabar</w:t>
      </w:r>
      <w:r w:rsidRPr="003006BA">
        <w:rPr>
          <w:rFonts w:ascii="Times New Roman" w:hAnsi="Times New Roman" w:cs="Times New Roman"/>
          <w:b/>
          <w:bCs/>
          <w:sz w:val="24"/>
          <w:szCs w:val="24"/>
        </w:rPr>
        <w:t>, Nigeria</w:t>
      </w:r>
      <w:r w:rsidRPr="003006BA">
        <w:rPr>
          <w:rFonts w:ascii="Times New Roman" w:hAnsi="Times New Roman" w:cs="Times New Roman"/>
        </w:rPr>
        <w:br/>
        <w:t>Senior School Certificate Examination</w:t>
      </w:r>
    </w:p>
    <w:p w14:paraId="1B1BDD5B" w14:textId="18193C88" w:rsidR="003006BA" w:rsidRPr="003006BA" w:rsidRDefault="003006BA" w:rsidP="003006BA">
      <w:pPr>
        <w:spacing w:after="0"/>
        <w:rPr>
          <w:b/>
          <w:color w:val="000000"/>
          <w:sz w:val="24"/>
        </w:rPr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991872E" wp14:editId="362B732F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6169025" cy="0"/>
                <wp:effectExtent l="12065" t="12065" r="10160" b="16510"/>
                <wp:wrapNone/>
                <wp:docPr id="172557149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90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906CB" id="Straight Connector 3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4.8pt,16.3pt" to="480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" strokeweight="1.5pt">
                <v:stroke joinstyle="miter"/>
                <o:lock v:ext="edit" shapetype="f"/>
              </v:line>
            </w:pict>
          </mc:Fallback>
        </mc:AlternateContent>
      </w:r>
      <w:r w:rsidR="00000000">
        <w:rPr>
          <w:b/>
          <w:color w:val="000000"/>
          <w:sz w:val="24"/>
        </w:rPr>
        <w:t>RESEARCH &amp; TECHNICAL PROJECTS</w:t>
      </w:r>
    </w:p>
    <w:p w14:paraId="325D906A" w14:textId="1890325C" w:rsidR="003006BA" w:rsidRPr="003006BA" w:rsidRDefault="00000000" w:rsidP="003006BA">
      <w:pPr>
        <w:spacing w:after="0"/>
        <w:rPr>
          <w:b/>
        </w:rPr>
      </w:pPr>
      <w:r>
        <w:rPr>
          <w:b/>
        </w:rPr>
        <w:t>Sept. 2024 – Till Date</w:t>
      </w:r>
      <w:r w:rsidR="003006BA">
        <w:rPr>
          <w:b/>
        </w:rPr>
        <w:tab/>
      </w:r>
      <w:r w:rsidR="003006BA">
        <w:rPr>
          <w:b/>
        </w:rPr>
        <w:tab/>
      </w:r>
      <w:r w:rsidRPr="003006BA">
        <w:rPr>
          <w:b/>
          <w:bCs/>
        </w:rPr>
        <w:t>Personal Data Analytics Projects (Excel, SQL, Pandas)</w:t>
      </w:r>
    </w:p>
    <w:p w14:paraId="4D5A96E4" w14:textId="0D42EAEA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Dashboard-Driven Sales Analysis Using Excel and Power Query</w:t>
      </w:r>
      <w:r w:rsidRPr="0056089C">
        <w:br/>
      </w:r>
      <w:r w:rsidRPr="0056089C">
        <w:rPr>
          <w:i/>
          <w:iCs/>
        </w:rPr>
        <w:t>“</w:t>
      </w:r>
      <w:r w:rsidRPr="0056089C">
        <w:rPr>
          <w:i/>
          <w:iCs/>
        </w:rPr>
        <w:t>Visualized and analyzed over 5,000 transactional records to uncover product performance trends.</w:t>
      </w:r>
      <w:r w:rsidRPr="0056089C">
        <w:rPr>
          <w:i/>
          <w:iCs/>
        </w:rPr>
        <w:t>”</w:t>
      </w:r>
    </w:p>
    <w:p w14:paraId="275B8D02" w14:textId="550F15CF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SQL-Based Customer Segmentation from Retail Purchase History”</w:t>
      </w:r>
      <w:r w:rsidRPr="0056089C">
        <w:br/>
      </w:r>
      <w:r w:rsidRPr="0056089C">
        <w:rPr>
          <w:i/>
          <w:iCs/>
        </w:rPr>
        <w:t>“</w:t>
      </w:r>
      <w:r w:rsidRPr="0056089C">
        <w:rPr>
          <w:i/>
          <w:iCs/>
        </w:rPr>
        <w:t>Segmented customers using frequency, recency, and monetary value metrics.</w:t>
      </w:r>
      <w:r w:rsidRPr="0056089C">
        <w:rPr>
          <w:i/>
          <w:iCs/>
        </w:rPr>
        <w:t>”</w:t>
      </w:r>
    </w:p>
    <w:p w14:paraId="7E3D59F1" w14:textId="3BFCB89E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Academic Performance Tracking in Tertiary Institutions Using MySQL”</w:t>
      </w:r>
      <w:r w:rsidRPr="0056089C">
        <w:br/>
      </w:r>
      <w:r w:rsidRPr="0056089C">
        <w:rPr>
          <w:i/>
          <w:iCs/>
        </w:rPr>
        <w:t>“</w:t>
      </w:r>
      <w:r w:rsidRPr="0056089C">
        <w:rPr>
          <w:i/>
          <w:iCs/>
        </w:rPr>
        <w:t>Designed relational tables and queries to identify student performance patterns.</w:t>
      </w:r>
      <w:r w:rsidRPr="0056089C">
        <w:rPr>
          <w:i/>
          <w:iCs/>
        </w:rPr>
        <w:t>”</w:t>
      </w:r>
    </w:p>
    <w:p w14:paraId="12B0790D" w14:textId="1016A76D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Web Traffic Behavior Analysis Using Python’s Pandas and Matplotlib”</w:t>
      </w:r>
      <w:r w:rsidRPr="0056089C">
        <w:br/>
      </w:r>
      <w:r>
        <w:rPr>
          <w:i/>
          <w:iCs/>
        </w:rPr>
        <w:t>“</w:t>
      </w:r>
      <w:r w:rsidRPr="0056089C">
        <w:rPr>
          <w:i/>
          <w:iCs/>
        </w:rPr>
        <w:t>Analyzed session logs to identify navigation paths and high-exit pages.</w:t>
      </w:r>
      <w:r>
        <w:rPr>
          <w:i/>
          <w:iCs/>
        </w:rPr>
        <w:t>”</w:t>
      </w:r>
    </w:p>
    <w:p w14:paraId="17209D00" w14:textId="7A158D06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Inventory Control Modeling Through Excel and Power BI</w:t>
      </w:r>
      <w:r w:rsidRPr="0056089C">
        <w:br/>
      </w:r>
      <w:r>
        <w:rPr>
          <w:i/>
          <w:iCs/>
        </w:rPr>
        <w:t>“</w:t>
      </w:r>
      <w:r w:rsidRPr="0056089C">
        <w:rPr>
          <w:i/>
          <w:iCs/>
        </w:rPr>
        <w:t>Monitored stock levels, reorder points, and turnover rates for supply optimization.</w:t>
      </w:r>
      <w:r>
        <w:rPr>
          <w:i/>
          <w:iCs/>
        </w:rPr>
        <w:t>”</w:t>
      </w:r>
    </w:p>
    <w:p w14:paraId="5933C218" w14:textId="0B35B429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Hospital Operations Simulation Using SQL Joins and Relational Tables</w:t>
      </w:r>
      <w:r w:rsidRPr="0056089C">
        <w:br/>
      </w:r>
      <w:r w:rsidRPr="0056089C">
        <w:rPr>
          <w:i/>
          <w:iCs/>
        </w:rPr>
        <w:t>“</w:t>
      </w:r>
      <w:r w:rsidRPr="0056089C">
        <w:rPr>
          <w:i/>
          <w:iCs/>
        </w:rPr>
        <w:t>Structured patient, doctor, and appointment data to analyze hospital workflows</w:t>
      </w:r>
      <w:r w:rsidRPr="0056089C">
        <w:rPr>
          <w:i/>
          <w:iCs/>
        </w:rPr>
        <w:t>”</w:t>
      </w:r>
    </w:p>
    <w:p w14:paraId="22ACC520" w14:textId="77777777" w:rsidR="0056089C" w:rsidRPr="0056089C" w:rsidRDefault="0056089C" w:rsidP="0056089C">
      <w:pPr>
        <w:pStyle w:val="ListParagraph"/>
        <w:numPr>
          <w:ilvl w:val="0"/>
          <w:numId w:val="11"/>
        </w:numPr>
        <w:spacing w:after="0"/>
      </w:pPr>
      <w:r w:rsidRPr="0056089C">
        <w:t>E-commerce Revenue and Product Trends Analysis Using Python</w:t>
      </w:r>
      <w:r w:rsidRPr="0056089C">
        <w:br/>
      </w:r>
      <w:r>
        <w:rPr>
          <w:i/>
          <w:iCs/>
        </w:rPr>
        <w:t>“</w:t>
      </w:r>
      <w:r w:rsidRPr="0056089C">
        <w:rPr>
          <w:i/>
          <w:iCs/>
        </w:rPr>
        <w:t>Conducted cohort and SKU-level analysis with Pandas and Seaborn.</w:t>
      </w:r>
      <w:r>
        <w:rPr>
          <w:i/>
          <w:iCs/>
        </w:rPr>
        <w:t>”</w:t>
      </w:r>
    </w:p>
    <w:p w14:paraId="46721CB3" w14:textId="77777777" w:rsidR="0056089C" w:rsidRDefault="00000000" w:rsidP="0056089C">
      <w:pPr>
        <w:spacing w:after="0"/>
        <w:ind w:left="2880" w:hanging="2880"/>
        <w:rPr>
          <w:b/>
          <w:bCs/>
        </w:rPr>
      </w:pPr>
      <w:r w:rsidRPr="0056089C">
        <w:rPr>
          <w:b/>
        </w:rPr>
        <w:lastRenderedPageBreak/>
        <w:t>2023 – 2024</w:t>
      </w:r>
      <w:r w:rsidR="0056089C">
        <w:rPr>
          <w:b/>
        </w:rPr>
        <w:tab/>
      </w:r>
      <w:r w:rsidRPr="0056089C">
        <w:rPr>
          <w:b/>
          <w:bCs/>
        </w:rPr>
        <w:t>Academic Research Assistant (B.Eng. Final Project)</w:t>
      </w:r>
    </w:p>
    <w:p w14:paraId="053E0E0B" w14:textId="0F9AD6B5" w:rsidR="0056089C" w:rsidRPr="0056089C" w:rsidRDefault="0056089C" w:rsidP="0056089C">
      <w:pPr>
        <w:spacing w:after="0"/>
        <w:ind w:left="2160" w:firstLine="720"/>
        <w:rPr>
          <w:i/>
          <w:iCs/>
        </w:rPr>
      </w:pPr>
      <w:r w:rsidRPr="0056089C">
        <w:rPr>
          <w:i/>
          <w:iCs/>
        </w:rPr>
        <w:t>“</w:t>
      </w:r>
      <w:r w:rsidR="00000000" w:rsidRPr="0056089C">
        <w:rPr>
          <w:i/>
          <w:iCs/>
        </w:rPr>
        <w:t>Design and Implementation of an Electrical Wiring Trainer”</w:t>
      </w:r>
    </w:p>
    <w:p w14:paraId="7ACB0D96" w14:textId="77777777" w:rsidR="0056089C" w:rsidRDefault="00000000" w:rsidP="0056089C">
      <w:pPr>
        <w:pStyle w:val="ListParagraph"/>
        <w:numPr>
          <w:ilvl w:val="0"/>
          <w:numId w:val="14"/>
        </w:numPr>
        <w:spacing w:after="0"/>
      </w:pPr>
      <w:r>
        <w:t>Built and tested a prototype model for hands-on electrical wiring training.</w:t>
      </w:r>
    </w:p>
    <w:p w14:paraId="3F831C38" w14:textId="77777777" w:rsidR="0056089C" w:rsidRDefault="00000000" w:rsidP="0056089C">
      <w:pPr>
        <w:pStyle w:val="ListParagraph"/>
        <w:numPr>
          <w:ilvl w:val="0"/>
          <w:numId w:val="14"/>
        </w:numPr>
        <w:spacing w:after="0"/>
      </w:pPr>
      <w:r>
        <w:t>Coordinated design layout and practical implementation for field use.</w:t>
      </w:r>
    </w:p>
    <w:p w14:paraId="2F104B38" w14:textId="77777777" w:rsidR="0056089C" w:rsidRPr="0056089C" w:rsidRDefault="00000000" w:rsidP="0056089C">
      <w:pPr>
        <w:pStyle w:val="ListParagraph"/>
        <w:numPr>
          <w:ilvl w:val="0"/>
          <w:numId w:val="14"/>
        </w:numPr>
        <w:spacing w:after="0"/>
      </w:pPr>
      <w:r>
        <w:t>Documented and presented findings with circuit diagrams and cost estimations.</w:t>
      </w:r>
      <w:r>
        <w:br/>
      </w:r>
    </w:p>
    <w:p w14:paraId="5784D208" w14:textId="77777777" w:rsidR="0056089C" w:rsidRDefault="00000000" w:rsidP="0056089C">
      <w:pPr>
        <w:spacing w:after="0"/>
        <w:ind w:left="2880" w:hanging="2880"/>
        <w:rPr>
          <w:b/>
          <w:bCs/>
        </w:rPr>
      </w:pPr>
      <w:r w:rsidRPr="0056089C">
        <w:rPr>
          <w:b/>
        </w:rPr>
        <w:t>A</w:t>
      </w:r>
      <w:r w:rsidR="0056089C">
        <w:rPr>
          <w:b/>
        </w:rPr>
        <w:t>pril</w:t>
      </w:r>
      <w:r w:rsidRPr="0056089C">
        <w:rPr>
          <w:b/>
        </w:rPr>
        <w:t>. 2023 – Sept. 2023</w:t>
      </w:r>
      <w:r w:rsidR="0056089C">
        <w:rPr>
          <w:b/>
        </w:rPr>
        <w:tab/>
      </w:r>
      <w:r w:rsidRPr="0056089C">
        <w:rPr>
          <w:b/>
          <w:bCs/>
        </w:rPr>
        <w:t>Radio Nigeria, Control Room Intern</w:t>
      </w:r>
    </w:p>
    <w:p w14:paraId="5EF29B5B" w14:textId="77777777" w:rsidR="0056089C" w:rsidRDefault="00000000" w:rsidP="0056089C">
      <w:pPr>
        <w:pStyle w:val="ListParagraph"/>
        <w:numPr>
          <w:ilvl w:val="0"/>
          <w:numId w:val="15"/>
        </w:numPr>
        <w:spacing w:after="0"/>
      </w:pPr>
      <w:r>
        <w:t>Operated and monitored studio control systems.</w:t>
      </w:r>
    </w:p>
    <w:p w14:paraId="58215036" w14:textId="77777777" w:rsidR="0056089C" w:rsidRDefault="00000000" w:rsidP="0056089C">
      <w:pPr>
        <w:pStyle w:val="ListParagraph"/>
        <w:numPr>
          <w:ilvl w:val="0"/>
          <w:numId w:val="15"/>
        </w:numPr>
        <w:spacing w:after="0"/>
      </w:pPr>
      <w:r>
        <w:t>Assisted in live transmission setup and power management.</w:t>
      </w:r>
    </w:p>
    <w:p w14:paraId="215FAC54" w14:textId="4A72468E" w:rsidR="00772EBF" w:rsidRDefault="00000000" w:rsidP="0056089C">
      <w:pPr>
        <w:pStyle w:val="ListParagraph"/>
        <w:numPr>
          <w:ilvl w:val="0"/>
          <w:numId w:val="15"/>
        </w:numPr>
        <w:spacing w:after="0"/>
      </w:pPr>
      <w:r>
        <w:t>Documented fault reports and maintained technical logs.</w:t>
      </w:r>
      <w:r>
        <w:br/>
      </w:r>
    </w:p>
    <w:p w14:paraId="6E62E3CF" w14:textId="06F2DEDB" w:rsidR="00772EBF" w:rsidRDefault="009D3555" w:rsidP="009D3555">
      <w:pPr>
        <w:spacing w:line="240" w:lineRule="auto"/>
        <w:rPr>
          <w:b/>
          <w:color w:val="000000"/>
          <w:sz w:val="24"/>
        </w:rPr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12E93DC" wp14:editId="4414A62B">
                <wp:simplePos x="0" y="0"/>
                <wp:positionH relativeFrom="column">
                  <wp:posOffset>-15240</wp:posOffset>
                </wp:positionH>
                <wp:positionV relativeFrom="paragraph">
                  <wp:posOffset>199390</wp:posOffset>
                </wp:positionV>
                <wp:extent cx="6169025" cy="0"/>
                <wp:effectExtent l="12065" t="12065" r="10160" b="16510"/>
                <wp:wrapNone/>
                <wp:docPr id="189591753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90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BA025" id="Straight Connector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.2pt,15.7pt" to="484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" strokeweight="1.5pt">
                <v:stroke joinstyle="miter"/>
                <o:lock v:ext="edit" shapetype="f"/>
              </v:line>
            </w:pict>
          </mc:Fallback>
        </mc:AlternateContent>
      </w:r>
      <w:r w:rsidR="00000000">
        <w:rPr>
          <w:b/>
          <w:color w:val="000000"/>
          <w:sz w:val="24"/>
        </w:rPr>
        <w:t>TRAININGS</w:t>
      </w:r>
    </w:p>
    <w:p w14:paraId="358245DD" w14:textId="77777777" w:rsidR="009D3555" w:rsidRDefault="00000000" w:rsidP="006E458C">
      <w:pPr>
        <w:spacing w:after="0" w:line="240" w:lineRule="auto"/>
        <w:ind w:left="2160" w:hanging="2160"/>
      </w:pPr>
      <w:r>
        <w:rPr>
          <w:b/>
        </w:rPr>
        <w:t>Apr. 2024</w:t>
      </w:r>
      <w:r w:rsidR="009D3555">
        <w:rPr>
          <w:b/>
        </w:rPr>
        <w:tab/>
      </w:r>
      <w:r w:rsidR="009D3555">
        <w:rPr>
          <w:b/>
        </w:rPr>
        <w:tab/>
      </w:r>
      <w:r w:rsidRPr="009D3555">
        <w:rPr>
          <w:b/>
          <w:bCs/>
        </w:rPr>
        <w:t>Udemy Certificate in Data Analytics</w:t>
      </w:r>
    </w:p>
    <w:p w14:paraId="472F9060" w14:textId="77777777" w:rsidR="009D3555" w:rsidRPr="006E458C" w:rsidRDefault="00000000" w:rsidP="006E458C">
      <w:pPr>
        <w:pStyle w:val="ListParagraph"/>
        <w:numPr>
          <w:ilvl w:val="0"/>
          <w:numId w:val="16"/>
        </w:numPr>
        <w:spacing w:after="0" w:line="240" w:lineRule="auto"/>
        <w:rPr>
          <w:b/>
          <w:color w:val="000000"/>
          <w:sz w:val="24"/>
        </w:rPr>
      </w:pPr>
      <w:r>
        <w:t>Modules covered: Excel for Data Analysis, SQL Basics, Introduction to Tableau</w:t>
      </w:r>
    </w:p>
    <w:p w14:paraId="4E58B901" w14:textId="77777777" w:rsidR="006E458C" w:rsidRPr="009D3555" w:rsidRDefault="006E458C" w:rsidP="006E458C">
      <w:pPr>
        <w:pStyle w:val="ListParagraph"/>
        <w:spacing w:after="0" w:line="240" w:lineRule="auto"/>
        <w:ind w:left="3240"/>
        <w:rPr>
          <w:b/>
          <w:color w:val="000000"/>
          <w:sz w:val="24"/>
        </w:rPr>
      </w:pPr>
    </w:p>
    <w:p w14:paraId="01E54ABF" w14:textId="77777777" w:rsidR="009D3555" w:rsidRDefault="00000000" w:rsidP="006E458C">
      <w:pPr>
        <w:spacing w:after="0" w:line="240" w:lineRule="auto"/>
      </w:pPr>
      <w:r w:rsidRPr="009D3555">
        <w:rPr>
          <w:b/>
        </w:rPr>
        <w:t>May. 2024</w:t>
      </w:r>
      <w:r w:rsidR="009D3555">
        <w:rPr>
          <w:b/>
        </w:rPr>
        <w:tab/>
      </w:r>
      <w:r w:rsidR="009D3555">
        <w:rPr>
          <w:b/>
        </w:rPr>
        <w:tab/>
      </w:r>
      <w:r w:rsidR="009D3555">
        <w:rPr>
          <w:b/>
        </w:rPr>
        <w:tab/>
      </w:r>
      <w:r w:rsidRPr="009D3555">
        <w:rPr>
          <w:b/>
          <w:bCs/>
        </w:rPr>
        <w:t>Coursera Certificate in Data Analytics</w:t>
      </w:r>
    </w:p>
    <w:p w14:paraId="0EE82B54" w14:textId="77777777" w:rsidR="009D3555" w:rsidRPr="006E458C" w:rsidRDefault="00000000" w:rsidP="006E458C">
      <w:pPr>
        <w:pStyle w:val="ListParagraph"/>
        <w:numPr>
          <w:ilvl w:val="0"/>
          <w:numId w:val="16"/>
        </w:numPr>
        <w:spacing w:after="0" w:line="240" w:lineRule="auto"/>
        <w:rPr>
          <w:b/>
          <w:color w:val="000000"/>
          <w:sz w:val="24"/>
        </w:rPr>
      </w:pPr>
      <w:r>
        <w:t>Projects: Data Cleaning with Pandas, SQL Querying for Business Insights</w:t>
      </w:r>
    </w:p>
    <w:p w14:paraId="6798E2BC" w14:textId="77777777" w:rsidR="006E458C" w:rsidRPr="009D3555" w:rsidRDefault="006E458C" w:rsidP="006E458C">
      <w:pPr>
        <w:pStyle w:val="ListParagraph"/>
        <w:spacing w:after="0" w:line="240" w:lineRule="auto"/>
        <w:ind w:left="3240"/>
        <w:rPr>
          <w:b/>
          <w:color w:val="000000"/>
          <w:sz w:val="24"/>
        </w:rPr>
      </w:pPr>
    </w:p>
    <w:p w14:paraId="7518201E" w14:textId="5753B274" w:rsidR="009D3555" w:rsidRDefault="006E458C" w:rsidP="006E458C">
      <w:pPr>
        <w:spacing w:after="0" w:line="240" w:lineRule="auto"/>
      </w:pPr>
      <w:r>
        <w:rPr>
          <w:b/>
        </w:rPr>
        <w:t>Sept</w:t>
      </w:r>
      <w:r w:rsidR="00000000" w:rsidRPr="009D3555">
        <w:rPr>
          <w:b/>
        </w:rPr>
        <w:t xml:space="preserve"> 202</w:t>
      </w:r>
      <w:r>
        <w:rPr>
          <w:b/>
        </w:rPr>
        <w:t>4 - Till Date</w:t>
      </w:r>
      <w:r w:rsidR="009D3555">
        <w:rPr>
          <w:b/>
        </w:rPr>
        <w:tab/>
      </w:r>
      <w:r w:rsidR="009D3555">
        <w:rPr>
          <w:b/>
        </w:rPr>
        <w:tab/>
      </w:r>
      <w:r w:rsidR="00000000" w:rsidRPr="009D3555">
        <w:rPr>
          <w:b/>
          <w:bCs/>
        </w:rPr>
        <w:t>Online GitHub Projects &amp; Datasets</w:t>
      </w:r>
    </w:p>
    <w:p w14:paraId="62CA7F79" w14:textId="2E6BB554" w:rsidR="00772EBF" w:rsidRPr="009D3555" w:rsidRDefault="00000000" w:rsidP="006E458C">
      <w:pPr>
        <w:pStyle w:val="ListParagraph"/>
        <w:numPr>
          <w:ilvl w:val="0"/>
          <w:numId w:val="16"/>
        </w:numPr>
        <w:spacing w:after="0" w:line="240" w:lineRule="auto"/>
        <w:rPr>
          <w:b/>
          <w:color w:val="000000"/>
          <w:sz w:val="24"/>
        </w:rPr>
      </w:pPr>
      <w:r>
        <w:t>Contributed to open datasets, built mini-projects (Sales Dashboard, Medical DB)</w:t>
      </w:r>
      <w:r>
        <w:br/>
      </w:r>
    </w:p>
    <w:p w14:paraId="0D8927CA" w14:textId="77777777" w:rsidR="00772EBF" w:rsidRDefault="00772EBF"/>
    <w:p w14:paraId="5F31A907" w14:textId="77777777" w:rsidR="006E458C" w:rsidRDefault="006E458C" w:rsidP="006E458C">
      <w:pPr>
        <w:spacing w:after="0" w:line="240" w:lineRule="auto"/>
        <w:rPr>
          <w:b/>
          <w:color w:val="000000"/>
          <w:sz w:val="24"/>
        </w:rPr>
      </w:pPr>
    </w:p>
    <w:p w14:paraId="61C83A43" w14:textId="7B2896E4" w:rsidR="00772EBF" w:rsidRDefault="00000000" w:rsidP="006E458C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SKILLS</w:t>
      </w:r>
    </w:p>
    <w:p w14:paraId="4F429297" w14:textId="4A831D5F" w:rsidR="006E458C" w:rsidRDefault="006E458C" w:rsidP="006E458C">
      <w:pPr>
        <w:spacing w:after="0" w:line="240" w:lineRule="auto"/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A385236" wp14:editId="66B5126D">
                <wp:simplePos x="0" y="0"/>
                <wp:positionH relativeFrom="column">
                  <wp:posOffset>-38100</wp:posOffset>
                </wp:positionH>
                <wp:positionV relativeFrom="paragraph">
                  <wp:posOffset>87630</wp:posOffset>
                </wp:positionV>
                <wp:extent cx="6169025" cy="0"/>
                <wp:effectExtent l="12065" t="12065" r="10160" b="16510"/>
                <wp:wrapNone/>
                <wp:docPr id="108364355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90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B0F10" id="Straight Connector 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3pt,6.9pt" to="482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" strokeweight="1.5pt">
                <v:stroke joinstyle="miter"/>
                <o:lock v:ext="edit" shapetype="f"/>
              </v:line>
            </w:pict>
          </mc:Fallback>
        </mc:AlternateContent>
      </w:r>
    </w:p>
    <w:p w14:paraId="596FF9ED" w14:textId="77777777" w:rsidR="00772EBF" w:rsidRDefault="00000000" w:rsidP="006E458C">
      <w:pPr>
        <w:spacing w:after="0" w:line="240" w:lineRule="auto"/>
      </w:pPr>
      <w:r>
        <w:t>• Technical Tools: Excel, SQL (MySQL, SQL Server), Power BI, Tableau, Pandas, Python</w:t>
      </w:r>
      <w:r>
        <w:br/>
        <w:t>• Soft Skills: Public Speaking, Leadership, Technical Documentation</w:t>
      </w:r>
      <w:r>
        <w:br/>
        <w:t>• Language: English (Fluent), Ibibio (Conversational)</w:t>
      </w:r>
      <w:r>
        <w:br/>
        <w:t>• Research &amp; Analytics: Qualitative and Quantitative research, Data Presentation</w:t>
      </w:r>
      <w:r>
        <w:br/>
        <w:t>• Creative &amp; Organizational: Strong Presentation Design, Problem Solving, Task Prioritization</w:t>
      </w:r>
      <w:r>
        <w:br/>
      </w:r>
    </w:p>
    <w:p w14:paraId="37D3CDEB" w14:textId="77777777" w:rsidR="00772EBF" w:rsidRDefault="00772EBF"/>
    <w:p w14:paraId="538F7B86" w14:textId="77777777" w:rsidR="00772EBF" w:rsidRDefault="00000000" w:rsidP="006E458C">
      <w:pPr>
        <w:jc w:val="right"/>
      </w:pPr>
      <w:r>
        <w:t>Referees: Available on Request</w:t>
      </w:r>
    </w:p>
    <w:sectPr w:rsidR="00772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A6184A"/>
    <w:multiLevelType w:val="hybridMultilevel"/>
    <w:tmpl w:val="C95415F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4935556"/>
    <w:multiLevelType w:val="hybridMultilevel"/>
    <w:tmpl w:val="39A621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5B84168"/>
    <w:multiLevelType w:val="hybridMultilevel"/>
    <w:tmpl w:val="0EF891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D5A6A08"/>
    <w:multiLevelType w:val="hybridMultilevel"/>
    <w:tmpl w:val="FF0CF64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252795A"/>
    <w:multiLevelType w:val="hybridMultilevel"/>
    <w:tmpl w:val="6882A3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7E72263"/>
    <w:multiLevelType w:val="hybridMultilevel"/>
    <w:tmpl w:val="F06852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AA82CD8"/>
    <w:multiLevelType w:val="hybridMultilevel"/>
    <w:tmpl w:val="3ACE57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86230146">
    <w:abstractNumId w:val="8"/>
  </w:num>
  <w:num w:numId="2" w16cid:durableId="1830631415">
    <w:abstractNumId w:val="6"/>
  </w:num>
  <w:num w:numId="3" w16cid:durableId="1168982803">
    <w:abstractNumId w:val="5"/>
  </w:num>
  <w:num w:numId="4" w16cid:durableId="1814134604">
    <w:abstractNumId w:val="4"/>
  </w:num>
  <w:num w:numId="5" w16cid:durableId="1331757124">
    <w:abstractNumId w:val="7"/>
  </w:num>
  <w:num w:numId="6" w16cid:durableId="597179298">
    <w:abstractNumId w:val="3"/>
  </w:num>
  <w:num w:numId="7" w16cid:durableId="880943070">
    <w:abstractNumId w:val="2"/>
  </w:num>
  <w:num w:numId="8" w16cid:durableId="1302230063">
    <w:abstractNumId w:val="1"/>
  </w:num>
  <w:num w:numId="9" w16cid:durableId="163710913">
    <w:abstractNumId w:val="0"/>
  </w:num>
  <w:num w:numId="10" w16cid:durableId="1326979894">
    <w:abstractNumId w:val="10"/>
  </w:num>
  <w:num w:numId="11" w16cid:durableId="1426342947">
    <w:abstractNumId w:val="13"/>
  </w:num>
  <w:num w:numId="12" w16cid:durableId="358554077">
    <w:abstractNumId w:val="15"/>
  </w:num>
  <w:num w:numId="13" w16cid:durableId="270088249">
    <w:abstractNumId w:val="11"/>
  </w:num>
  <w:num w:numId="14" w16cid:durableId="936333522">
    <w:abstractNumId w:val="14"/>
  </w:num>
  <w:num w:numId="15" w16cid:durableId="288901519">
    <w:abstractNumId w:val="12"/>
  </w:num>
  <w:num w:numId="16" w16cid:durableId="529339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06BA"/>
    <w:rsid w:val="00326F90"/>
    <w:rsid w:val="0042724E"/>
    <w:rsid w:val="0056089C"/>
    <w:rsid w:val="005B5534"/>
    <w:rsid w:val="006E458C"/>
    <w:rsid w:val="00772EBF"/>
    <w:rsid w:val="009D3555"/>
    <w:rsid w:val="00AA1D8D"/>
    <w:rsid w:val="00B47730"/>
    <w:rsid w:val="00CB0664"/>
    <w:rsid w:val="00CE4F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9B6EB"/>
  <w14:defaultImageDpi w14:val="300"/>
  <w15:docId w15:val="{0C82DB82-4A36-4B67-A4E0-35FAE7D0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0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dyEtes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EDIOMO ETESIN</cp:lastModifiedBy>
  <cp:revision>2</cp:revision>
  <dcterms:created xsi:type="dcterms:W3CDTF">2025-05-11T23:48:00Z</dcterms:created>
  <dcterms:modified xsi:type="dcterms:W3CDTF">2025-05-11T23:48:00Z</dcterms:modified>
  <cp:category/>
</cp:coreProperties>
</file>